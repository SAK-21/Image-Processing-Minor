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Times New Roman" w:cs="Times New Roman"/>
        </w:rPr>
      </w:pPr>
      <w:bookmarkStart w:id="0" w:name="_GoBack"/>
      <w:bookmarkEnd w:id="0"/>
      <w:r>
        <w:rPr>
          <w:rFonts w:ascii="Times New Roman" w:hAnsi="Times New Roman" w:eastAsia="Times New Roman" w:cs="Times New Roman"/>
        </w:rPr>
        <w:drawing>
          <wp:anchor distT="114300" distB="114300" distL="114300" distR="114300" simplePos="0" relativeHeight="251659264" behindDoc="1" locked="0" layoutInCell="1" allowOverlap="1">
            <wp:simplePos x="0" y="0"/>
            <wp:positionH relativeFrom="page">
              <wp:posOffset>2976245</wp:posOffset>
            </wp:positionH>
            <wp:positionV relativeFrom="page">
              <wp:posOffset>1028700</wp:posOffset>
            </wp:positionV>
            <wp:extent cx="1647825" cy="120967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6"/>
                    <a:srcRect/>
                    <a:stretch>
                      <a:fillRect/>
                    </a:stretch>
                  </pic:blipFill>
                  <pic:spPr>
                    <a:xfrm>
                      <a:off x="0" y="0"/>
                      <a:ext cx="1647825" cy="1209675"/>
                    </a:xfrm>
                    <a:prstGeom prst="rect">
                      <a:avLst/>
                    </a:prstGeom>
                  </pic:spPr>
                </pic:pic>
              </a:graphicData>
            </a:graphic>
          </wp:anchor>
        </w:drawing>
      </w: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sz w:val="30"/>
          <w:szCs w:val="30"/>
        </w:rPr>
      </w:pPr>
    </w:p>
    <w:p>
      <w:pPr>
        <w:spacing w:line="480" w:lineRule="auto"/>
        <w:jc w:val="center"/>
        <w:rPr>
          <w:rFonts w:ascii="Times New Roman" w:hAnsi="Times New Roman" w:eastAsia="Times New Roman" w:cs="Times New Roman"/>
          <w:b/>
          <w:sz w:val="50"/>
          <w:szCs w:val="50"/>
          <w:u w:val="single"/>
        </w:rPr>
      </w:pPr>
      <w:r>
        <w:rPr>
          <w:rFonts w:ascii="Times New Roman" w:hAnsi="Times New Roman" w:eastAsia="Times New Roman" w:cs="Times New Roman"/>
          <w:b/>
          <w:sz w:val="50"/>
          <w:szCs w:val="50"/>
          <w:u w:val="single"/>
          <w:rtl w:val="0"/>
        </w:rPr>
        <w:t>REPORT ON IMAGE PROCESSING</w:t>
      </w:r>
    </w:p>
    <w:p>
      <w:pPr>
        <w:spacing w:line="480" w:lineRule="auto"/>
        <w:jc w:val="center"/>
        <w:rPr>
          <w:rFonts w:ascii="Times New Roman" w:hAnsi="Times New Roman" w:eastAsia="Times New Roman" w:cs="Times New Roman"/>
          <w:b/>
          <w:sz w:val="50"/>
          <w:szCs w:val="50"/>
          <w:u w:val="single"/>
        </w:rPr>
      </w:pPr>
      <w:r>
        <w:rPr>
          <w:rFonts w:ascii="Times New Roman" w:hAnsi="Times New Roman" w:eastAsia="Times New Roman" w:cs="Times New Roman"/>
          <w:b/>
          <w:sz w:val="50"/>
          <w:szCs w:val="50"/>
          <w:u w:val="single"/>
          <w:rtl w:val="0"/>
        </w:rPr>
        <w:t>Classification of Cats vs Dogs using CNN.</w:t>
      </w:r>
    </w:p>
    <w:p>
      <w:pPr>
        <w:spacing w:line="480" w:lineRule="auto"/>
        <w:rPr>
          <w:rFonts w:ascii="Times New Roman" w:hAnsi="Times New Roman" w:eastAsia="Times New Roman" w:cs="Times New Roman"/>
          <w:sz w:val="28"/>
          <w:szCs w:val="28"/>
        </w:rPr>
      </w:pPr>
    </w:p>
    <w:p>
      <w:pPr>
        <w:spacing w:line="480" w:lineRule="auto"/>
        <w:rPr>
          <w:rFonts w:ascii="Times New Roman" w:hAnsi="Times New Roman" w:eastAsia="Times New Roman" w:cs="Times New Roman"/>
          <w:sz w:val="28"/>
          <w:szCs w:val="28"/>
        </w:rPr>
      </w:pPr>
    </w:p>
    <w:p>
      <w:pPr>
        <w:spacing w:line="48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TEAM MEMBERS</w:t>
      </w:r>
      <w:r>
        <w:rPr>
          <w:rFonts w:ascii="Times New Roman" w:hAnsi="Times New Roman" w:eastAsia="Times New Roman" w:cs="Times New Roman"/>
          <w:sz w:val="28"/>
          <w:szCs w:val="28"/>
          <w:rtl w:val="0"/>
        </w:rPr>
        <w:t>:</w:t>
      </w:r>
    </w:p>
    <w:p>
      <w:pPr>
        <w:numPr>
          <w:ilvl w:val="0"/>
          <w:numId w:val="1"/>
        </w:numPr>
        <w:spacing w:line="48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SAKSHI GHOSH - 2005189</w:t>
      </w:r>
    </w:p>
    <w:p>
      <w:pPr>
        <w:numPr>
          <w:ilvl w:val="0"/>
          <w:numId w:val="1"/>
        </w:numPr>
        <w:spacing w:line="48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SHUBHDEEP NIRMAL-2005201</w:t>
      </w:r>
    </w:p>
    <w:p>
      <w:pPr>
        <w:numPr>
          <w:ilvl w:val="0"/>
          <w:numId w:val="1"/>
        </w:numPr>
        <w:spacing w:line="48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MANISH ROY-2005239</w:t>
      </w:r>
    </w:p>
    <w:p>
      <w:pPr>
        <w:spacing w:line="480" w:lineRule="auto"/>
        <w:ind w:left="0" w:firstLine="0"/>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UNDER THE GUIDANCE OF:</w:t>
      </w:r>
    </w:p>
    <w:p>
      <w:pPr>
        <w:spacing w:line="480" w:lineRule="auto"/>
        <w:ind w:left="0" w:firstLine="0"/>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Dr. JAYANTI DASANA</w:t>
      </w: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CONTENTS</w:t>
      </w:r>
    </w:p>
    <w:p>
      <w:pPr>
        <w:jc w:val="both"/>
        <w:rPr>
          <w:rFonts w:ascii="Times New Roman" w:hAnsi="Times New Roman" w:eastAsia="Times New Roman" w:cs="Times New Roman"/>
          <w:b/>
          <w:sz w:val="28"/>
          <w:szCs w:val="28"/>
          <w:u w:val="single"/>
        </w:rPr>
      </w:pPr>
    </w:p>
    <w:p>
      <w:pPr>
        <w:numPr>
          <w:ilvl w:val="0"/>
          <w:numId w:val="2"/>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ABSTRACT</w:t>
      </w:r>
    </w:p>
    <w:p>
      <w:pPr>
        <w:numPr>
          <w:ilvl w:val="0"/>
          <w:numId w:val="2"/>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INTRODUCTION</w:t>
      </w:r>
    </w:p>
    <w:p>
      <w:pPr>
        <w:numPr>
          <w:ilvl w:val="0"/>
          <w:numId w:val="2"/>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CNN-THEORY</w:t>
      </w:r>
    </w:p>
    <w:p>
      <w:pPr>
        <w:numPr>
          <w:ilvl w:val="0"/>
          <w:numId w:val="2"/>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OF CNN IN THIS PROJECT</w:t>
      </w:r>
    </w:p>
    <w:p>
      <w:pPr>
        <w:numPr>
          <w:ilvl w:val="0"/>
          <w:numId w:val="2"/>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WORKFLOW OF THE PROJECT</w:t>
      </w:r>
    </w:p>
    <w:p>
      <w:pPr>
        <w:numPr>
          <w:ilvl w:val="0"/>
          <w:numId w:val="2"/>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CODE IN USE</w:t>
      </w:r>
    </w:p>
    <w:p>
      <w:pPr>
        <w:numPr>
          <w:ilvl w:val="0"/>
          <w:numId w:val="2"/>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w:t>
      </w:r>
    </w:p>
    <w:p>
      <w:pPr>
        <w:numPr>
          <w:ilvl w:val="0"/>
          <w:numId w:val="2"/>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CONCLUSION</w:t>
      </w: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ind w:left="0" w:firstLine="0"/>
        <w:jc w:val="both"/>
        <w:rPr>
          <w:rFonts w:ascii="Times New Roman" w:hAnsi="Times New Roman" w:eastAsia="Times New Roman" w:cs="Times New Roman"/>
          <w:b/>
          <w:sz w:val="32"/>
          <w:szCs w:val="32"/>
        </w:rPr>
      </w:pPr>
    </w:p>
    <w:p>
      <w:pPr>
        <w:ind w:left="0" w:firstLine="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ABSTRACT</w:t>
      </w:r>
    </w:p>
    <w:p>
      <w:pPr>
        <w:ind w:left="0" w:firstLine="0"/>
        <w:jc w:val="both"/>
        <w:rPr>
          <w:rFonts w:ascii="Times New Roman" w:hAnsi="Times New Roman" w:eastAsia="Times New Roman" w:cs="Times New Roman"/>
          <w:b/>
          <w:sz w:val="28"/>
          <w:szCs w:val="28"/>
          <w:u w:val="single"/>
        </w:rPr>
      </w:pP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project aims to classify images of cats and dogs using a Convolutional Neural Network (CNN). The dataset used for training and testing the model consists of thousands of images of cats and dogs. The CNN model is designed with multiple layers, including convolutional layers, pooling layers, and fully connected layers. The images are preprocessed to a standardized format and augmented to increase the size of the dataset. The performance of the model is evaluated based on the accuracy of classification on a separate testing dataset. The results show that the CNN model achieves high accuracy in distinguishing between cat and dog images, demonstrating the effectiveness of deep learning techniques in image classification tasks.</w:t>
      </w:r>
    </w:p>
    <w:p>
      <w:pPr>
        <w:ind w:left="0" w:firstLine="0"/>
        <w:jc w:val="center"/>
        <w:rPr>
          <w:rFonts w:ascii="Times New Roman" w:hAnsi="Times New Roman" w:eastAsia="Times New Roman" w:cs="Times New Roman"/>
          <w:sz w:val="24"/>
          <w:szCs w:val="24"/>
        </w:rPr>
      </w:pPr>
    </w:p>
    <w:p>
      <w:pPr>
        <w:ind w:left="0" w:firstLine="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INTRODUCTION</w:t>
      </w:r>
    </w:p>
    <w:p>
      <w:pPr>
        <w:ind w:left="0" w:firstLine="0"/>
        <w:jc w:val="both"/>
        <w:rPr>
          <w:rFonts w:ascii="Times New Roman" w:hAnsi="Times New Roman" w:eastAsia="Times New Roman" w:cs="Times New Roman"/>
          <w:b/>
          <w:sz w:val="28"/>
          <w:szCs w:val="28"/>
          <w:u w:val="single"/>
        </w:rPr>
      </w:pP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Image classification is one of the most common tasks in the field of computer vision, with applications ranging from facial recognition to object detection in autonomous vehicles. In recent years, deep learning techniques, especially Convolutional Neural Networks (CNNs), have demonstrated remarkable success in image classification tasks. The goal of this project is to use a CNN to classify images of cats and dogs accurately. The classification of cat and dog images is a challenging task due to the similarities in the appearance of these two animals. However, CNNs can learn features that are robust to variations in image appearance and lighting conditions, making them suitable for this task.</w:t>
      </w: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project involves training and testing a CNN model on a large dataset of cat and dog images. The model is designed with multiple layers, including convolutional layers, pooling layers, and fully connected layers. The images are preprocessed to a standardized format and augmented to increase the size of the dataset. The performance of the model is evaluated based on the accuracy of classification on a separate testing dataset. The results of this project will demonstrate the effectiveness of CNNs in image classification tasks and provide insights into the development of robust models for real-world applications.</w:t>
      </w:r>
    </w:p>
    <w:p>
      <w:pPr>
        <w:ind w:left="0" w:firstLine="0"/>
        <w:jc w:val="both"/>
        <w:rPr>
          <w:rFonts w:ascii="Times New Roman" w:hAnsi="Times New Roman" w:eastAsia="Times New Roman" w:cs="Times New Roman"/>
          <w:sz w:val="24"/>
          <w:szCs w:val="24"/>
        </w:rPr>
      </w:pPr>
    </w:p>
    <w:p>
      <w:pPr>
        <w:ind w:left="0" w:firstLine="0"/>
        <w:rPr>
          <w:rFonts w:ascii="Times New Roman" w:hAnsi="Times New Roman" w:eastAsia="Times New Roman" w:cs="Times New Roman"/>
          <w:b/>
          <w:sz w:val="28"/>
          <w:szCs w:val="28"/>
          <w:u w:val="single"/>
        </w:rPr>
      </w:pPr>
    </w:p>
    <w:p>
      <w:pPr>
        <w:ind w:left="0" w:firstLine="0"/>
        <w:rPr>
          <w:rFonts w:ascii="Times New Roman" w:hAnsi="Times New Roman" w:eastAsia="Times New Roman" w:cs="Times New Roman"/>
          <w:b/>
          <w:sz w:val="28"/>
          <w:szCs w:val="28"/>
          <w:u w:val="single"/>
        </w:rPr>
      </w:pPr>
    </w:p>
    <w:p>
      <w:pPr>
        <w:ind w:left="0" w:firstLine="0"/>
        <w:jc w:val="both"/>
        <w:rPr>
          <w:rFonts w:ascii="Times New Roman" w:hAnsi="Times New Roman" w:eastAsia="Times New Roman" w:cs="Times New Roman"/>
          <w:sz w:val="32"/>
          <w:szCs w:val="32"/>
        </w:rPr>
      </w:pPr>
    </w:p>
    <w:p>
      <w:pPr>
        <w:ind w:left="0" w:firstLine="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THEORY</w:t>
      </w:r>
    </w:p>
    <w:p>
      <w:pPr>
        <w:ind w:left="0" w:firstLine="0"/>
        <w:rPr>
          <w:rFonts w:ascii="Times New Roman" w:hAnsi="Times New Roman" w:eastAsia="Times New Roman" w:cs="Times New Roman"/>
          <w:b/>
          <w:sz w:val="32"/>
          <w:szCs w:val="32"/>
          <w:u w:val="single"/>
        </w:rPr>
      </w:pPr>
    </w:p>
    <w:p>
      <w:pPr>
        <w:ind w:left="0" w:firstLine="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CONVOLUTIONAL NEURAL NETWORKS</w:t>
      </w: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Convolutional Neural Networks (CNNs) are a type of deep neural network that has been particularly successful in image and video recognition tasks. CNNs are designed to automatically learn hierarchical representations of visual features directly from raw pixel data.</w:t>
      </w: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core building block of CNNs is the convolutional layer, which applies a set of learnable filters to the input image. These filters are convolved across the input image, producing a set of feature maps that capture different aspects of the input image. The filters are learned through backpropagation during training, optimizing them to detect specific features such as edges, corners, and textures.</w:t>
      </w: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Pooling layers are used to reduce the spatial dimensions of the feature maps while retaining the most salient information. The most common pooling operation is max pooling, which selects the maximum value within a sliding window in each feature map. This reduces the output size and allows for a more efficient computation.</w:t>
      </w: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CNNs typically end with one or more fully connected layers that produce the final classification scores. The output of the previous layers is flattened into a vector and passed through a set of fully connected layers, which produce the probability distribution over the classes.</w:t>
      </w:r>
    </w:p>
    <w:p>
      <w:pPr>
        <w:ind w:left="0" w:firstLine="0"/>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CNNs have several advantages over traditional machine learning models in image recognition tasks. They can automatically learn features from raw data, requiring minimal feature engineering. They are also able to handle variations in image scale, rotation, and translation, making them more robust to changes in input data.</w:t>
      </w:r>
    </w:p>
    <w:p>
      <w:pPr>
        <w:ind w:left="0" w:firstLine="0"/>
        <w:jc w:val="both"/>
        <w:rPr>
          <w:rFonts w:ascii="Times New Roman" w:hAnsi="Times New Roman" w:eastAsia="Times New Roman" w:cs="Times New Roman"/>
          <w:sz w:val="24"/>
          <w:szCs w:val="24"/>
        </w:rPr>
      </w:pPr>
    </w:p>
    <w:p>
      <w:pPr>
        <w:ind w:left="0" w:firstLine="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HOW IS CNN USED IN CLASSIFICATION OF CATS vs DOGS?</w:t>
      </w:r>
    </w:p>
    <w:p>
      <w:pPr>
        <w:ind w:left="0" w:firstLine="0"/>
        <w:jc w:val="both"/>
        <w:rPr>
          <w:rFonts w:ascii="Times New Roman" w:hAnsi="Times New Roman" w:eastAsia="Times New Roman" w:cs="Times New Roman"/>
          <w:b/>
          <w:sz w:val="28"/>
          <w:szCs w:val="28"/>
          <w:u w:val="single"/>
        </w:rPr>
      </w:pPr>
    </w:p>
    <w:p>
      <w:pPr>
        <w:numPr>
          <w:ilvl w:val="0"/>
          <w:numId w:val="3"/>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CNN is trained on a dataset of images of dogs and cats, which is divided into training, validation, and testing sets.</w:t>
      </w:r>
    </w:p>
    <w:p>
      <w:pPr>
        <w:ind w:left="0" w:firstLine="0"/>
        <w:jc w:val="both"/>
        <w:rPr>
          <w:rFonts w:ascii="Times New Roman" w:hAnsi="Times New Roman" w:eastAsia="Times New Roman" w:cs="Times New Roman"/>
          <w:sz w:val="24"/>
          <w:szCs w:val="24"/>
        </w:rPr>
      </w:pPr>
    </w:p>
    <w:p>
      <w:pPr>
        <w:numPr>
          <w:ilvl w:val="0"/>
          <w:numId w:val="4"/>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images are preprocessed to standardize their dimensions and intensities and normalize their pixel values.</w:t>
      </w:r>
    </w:p>
    <w:p>
      <w:pPr>
        <w:ind w:left="0" w:firstLine="0"/>
        <w:jc w:val="both"/>
        <w:rPr>
          <w:rFonts w:ascii="Times New Roman" w:hAnsi="Times New Roman" w:eastAsia="Times New Roman" w:cs="Times New Roman"/>
          <w:sz w:val="24"/>
          <w:szCs w:val="24"/>
        </w:rPr>
      </w:pPr>
    </w:p>
    <w:p>
      <w:pPr>
        <w:numPr>
          <w:ilvl w:val="0"/>
          <w:numId w:val="5"/>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CNN architecture consists of several convolutional and pooling layers that extract features from the input images and reduce their dimensions.</w:t>
      </w:r>
    </w:p>
    <w:p>
      <w:pPr>
        <w:numPr>
          <w:ilvl w:val="0"/>
          <w:numId w:val="5"/>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features learned by the CNN are used to classify the images into two categories: dog or cat.</w:t>
      </w:r>
    </w:p>
    <w:p>
      <w:pPr>
        <w:ind w:left="0" w:firstLine="0"/>
        <w:jc w:val="both"/>
        <w:rPr>
          <w:rFonts w:ascii="Times New Roman" w:hAnsi="Times New Roman" w:eastAsia="Times New Roman" w:cs="Times New Roman"/>
          <w:sz w:val="24"/>
          <w:szCs w:val="24"/>
        </w:rPr>
      </w:pPr>
    </w:p>
    <w:p>
      <w:pPr>
        <w:numPr>
          <w:ilvl w:val="0"/>
          <w:numId w:val="6"/>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During training, the CNN is optimized to minimize the classification error using backpropagation and stochastic gradient descent.</w:t>
      </w:r>
    </w:p>
    <w:p>
      <w:pPr>
        <w:ind w:left="0" w:firstLine="0"/>
        <w:jc w:val="both"/>
        <w:rPr>
          <w:rFonts w:ascii="Times New Roman" w:hAnsi="Times New Roman" w:eastAsia="Times New Roman" w:cs="Times New Roman"/>
          <w:sz w:val="24"/>
          <w:szCs w:val="24"/>
        </w:rPr>
      </w:pPr>
    </w:p>
    <w:p>
      <w:pPr>
        <w:numPr>
          <w:ilvl w:val="0"/>
          <w:numId w:val="7"/>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performance of the CNN is evaluated on the testing set, which consists of images that the CNN has not seen during training or validation.</w:t>
      </w:r>
    </w:p>
    <w:p>
      <w:pPr>
        <w:ind w:left="0" w:firstLine="0"/>
        <w:jc w:val="both"/>
        <w:rPr>
          <w:rFonts w:ascii="Times New Roman" w:hAnsi="Times New Roman" w:eastAsia="Times New Roman" w:cs="Times New Roman"/>
          <w:sz w:val="24"/>
          <w:szCs w:val="24"/>
        </w:rPr>
      </w:pPr>
    </w:p>
    <w:p>
      <w:pPr>
        <w:numPr>
          <w:ilvl w:val="0"/>
          <w:numId w:val="8"/>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accuracy, precision, recall, and F1 score of the CNN are calculated to assess its performance.</w:t>
      </w:r>
    </w:p>
    <w:p>
      <w:pPr>
        <w:ind w:left="0" w:firstLine="0"/>
        <w:jc w:val="both"/>
        <w:rPr>
          <w:rFonts w:ascii="Times New Roman" w:hAnsi="Times New Roman" w:eastAsia="Times New Roman" w:cs="Times New Roman"/>
          <w:sz w:val="24"/>
          <w:szCs w:val="24"/>
        </w:rPr>
      </w:pPr>
    </w:p>
    <w:p>
      <w:pPr>
        <w:numPr>
          <w:ilvl w:val="0"/>
          <w:numId w:val="9"/>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CNN can be fine-tuned by adjusting its hyperparameters, such as the number of layers, filters, and neurons, or by using transfer learning from a pre-trained CNN on a similar task.</w:t>
      </w:r>
    </w:p>
    <w:p>
      <w:pPr>
        <w:ind w:left="0" w:firstLine="0"/>
        <w:jc w:val="both"/>
        <w:rPr>
          <w:rFonts w:ascii="Times New Roman" w:hAnsi="Times New Roman" w:eastAsia="Times New Roman" w:cs="Times New Roman"/>
          <w:sz w:val="24"/>
          <w:szCs w:val="24"/>
        </w:rPr>
      </w:pPr>
    </w:p>
    <w:p>
      <w:pPr>
        <w:numPr>
          <w:ilvl w:val="0"/>
          <w:numId w:val="10"/>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CNN can be used to classify new images of dogs or cats by passing them through the trained model and obtaining their predicted class probabilities.</w:t>
      </w:r>
    </w:p>
    <w:p>
      <w:pPr>
        <w:ind w:left="0" w:firstLine="0"/>
        <w:jc w:val="both"/>
        <w:rPr>
          <w:rFonts w:ascii="Times New Roman" w:hAnsi="Times New Roman" w:eastAsia="Times New Roman" w:cs="Times New Roman"/>
          <w:sz w:val="24"/>
          <w:szCs w:val="24"/>
        </w:rPr>
      </w:pPr>
    </w:p>
    <w:p>
      <w:pPr>
        <w:numPr>
          <w:ilvl w:val="0"/>
          <w:numId w:val="11"/>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CNN can be deployed in various applications, such as animal identification, pet monitoring, or wildlife conservation.</w:t>
      </w:r>
    </w:p>
    <w:p>
      <w:pPr>
        <w:ind w:left="72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WORK FLOW OF THE PROJECT</w:t>
      </w:r>
    </w:p>
    <w:p>
      <w:pPr>
        <w:ind w:left="0" w:firstLine="0"/>
        <w:jc w:val="both"/>
        <w:rPr>
          <w:rFonts w:ascii="Times New Roman" w:hAnsi="Times New Roman" w:eastAsia="Times New Roman" w:cs="Times New Roman"/>
          <w:b/>
          <w:sz w:val="28"/>
          <w:szCs w:val="28"/>
          <w:u w:val="single"/>
        </w:rPr>
      </w:pPr>
    </w:p>
    <w:p>
      <w:pPr>
        <w:numPr>
          <w:ilvl w:val="0"/>
          <w:numId w:val="12"/>
        </w:numPr>
        <w:ind w:left="720" w:hanging="360"/>
        <w:jc w:val="both"/>
        <w:rPr>
          <w:sz w:val="24"/>
          <w:szCs w:val="24"/>
          <w:u w:val="none"/>
        </w:rPr>
      </w:pPr>
      <w:r>
        <w:rPr>
          <w:rFonts w:ascii="Times New Roman" w:hAnsi="Times New Roman" w:eastAsia="Times New Roman" w:cs="Times New Roman"/>
          <w:b/>
          <w:sz w:val="24"/>
          <w:szCs w:val="24"/>
          <w:rtl w:val="0"/>
        </w:rPr>
        <w:t>Data collection</w:t>
      </w:r>
      <w:r>
        <w:rPr>
          <w:rFonts w:ascii="Times New Roman" w:hAnsi="Times New Roman" w:eastAsia="Times New Roman" w:cs="Times New Roman"/>
          <w:sz w:val="24"/>
          <w:szCs w:val="24"/>
          <w:rtl w:val="0"/>
        </w:rPr>
        <w:t>: Collect a dataset of cat and dog images, either by scraping from the web or using pre-existing datasets.</w:t>
      </w:r>
    </w:p>
    <w:p>
      <w:pPr>
        <w:ind w:left="0" w:firstLine="0"/>
        <w:jc w:val="both"/>
        <w:rPr>
          <w:rFonts w:ascii="Times New Roman" w:hAnsi="Times New Roman" w:eastAsia="Times New Roman" w:cs="Times New Roman"/>
          <w:sz w:val="24"/>
          <w:szCs w:val="24"/>
        </w:rPr>
      </w:pPr>
    </w:p>
    <w:p>
      <w:pPr>
        <w:numPr>
          <w:ilvl w:val="0"/>
          <w:numId w:val="12"/>
        </w:numPr>
        <w:ind w:left="720" w:hanging="360"/>
        <w:jc w:val="both"/>
        <w:rPr>
          <w:sz w:val="24"/>
          <w:szCs w:val="24"/>
          <w:u w:val="none"/>
        </w:rPr>
      </w:pPr>
      <w:r>
        <w:rPr>
          <w:rFonts w:ascii="Times New Roman" w:hAnsi="Times New Roman" w:eastAsia="Times New Roman" w:cs="Times New Roman"/>
          <w:b/>
          <w:sz w:val="24"/>
          <w:szCs w:val="24"/>
          <w:rtl w:val="0"/>
        </w:rPr>
        <w:t>Data preprocessing</w:t>
      </w:r>
      <w:r>
        <w:rPr>
          <w:rFonts w:ascii="Times New Roman" w:hAnsi="Times New Roman" w:eastAsia="Times New Roman" w:cs="Times New Roman"/>
          <w:sz w:val="24"/>
          <w:szCs w:val="24"/>
          <w:rtl w:val="0"/>
        </w:rPr>
        <w:t>: Preprocess the images by resizing, normalizing, and augmenting them to improve the model's robustness and reduce overfitting</w:t>
      </w: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numPr>
          <w:ilvl w:val="0"/>
          <w:numId w:val="12"/>
        </w:numPr>
        <w:ind w:left="720" w:hanging="360"/>
        <w:jc w:val="both"/>
        <w:rPr>
          <w:sz w:val="24"/>
          <w:szCs w:val="24"/>
          <w:u w:val="none"/>
        </w:rPr>
      </w:pPr>
      <w:r>
        <w:rPr>
          <w:rFonts w:ascii="Times New Roman" w:hAnsi="Times New Roman" w:eastAsia="Times New Roman" w:cs="Times New Roman"/>
          <w:b/>
          <w:sz w:val="24"/>
          <w:szCs w:val="24"/>
          <w:rtl w:val="0"/>
        </w:rPr>
        <w:t>Model architecture</w:t>
      </w:r>
      <w:r>
        <w:rPr>
          <w:rFonts w:ascii="Times New Roman" w:hAnsi="Times New Roman" w:eastAsia="Times New Roman" w:cs="Times New Roman"/>
          <w:sz w:val="24"/>
          <w:szCs w:val="24"/>
          <w:rtl w:val="0"/>
        </w:rPr>
        <w:t>: Design a CNN architecture that is suitable for the image classification task, considering factors such as input size, number of layers, activation functions, and pooling strategies.</w:t>
      </w:r>
    </w:p>
    <w:p>
      <w:pPr>
        <w:ind w:left="0" w:firstLine="0"/>
        <w:jc w:val="both"/>
        <w:rPr>
          <w:rFonts w:ascii="Times New Roman" w:hAnsi="Times New Roman" w:eastAsia="Times New Roman" w:cs="Times New Roman"/>
          <w:sz w:val="24"/>
          <w:szCs w:val="24"/>
        </w:rPr>
      </w:pPr>
    </w:p>
    <w:p>
      <w:pPr>
        <w:numPr>
          <w:ilvl w:val="0"/>
          <w:numId w:val="12"/>
        </w:numPr>
        <w:ind w:left="720" w:hanging="360"/>
        <w:jc w:val="both"/>
        <w:rPr>
          <w:sz w:val="24"/>
          <w:szCs w:val="24"/>
          <w:u w:val="none"/>
        </w:rPr>
      </w:pPr>
      <w:r>
        <w:rPr>
          <w:rFonts w:ascii="Times New Roman" w:hAnsi="Times New Roman" w:eastAsia="Times New Roman" w:cs="Times New Roman"/>
          <w:b/>
          <w:sz w:val="24"/>
          <w:szCs w:val="24"/>
          <w:rtl w:val="0"/>
        </w:rPr>
        <w:t>Model training:</w:t>
      </w:r>
      <w:r>
        <w:rPr>
          <w:rFonts w:ascii="Times New Roman" w:hAnsi="Times New Roman" w:eastAsia="Times New Roman" w:cs="Times New Roman"/>
          <w:sz w:val="24"/>
          <w:szCs w:val="24"/>
          <w:rtl w:val="0"/>
        </w:rPr>
        <w:t xml:space="preserve"> Train the CNN model on the preprocessed data, using techniques such as stochastic gradient descent, backpropagation, and early stopping to optimize the model's parameters and minimize the loss function.</w:t>
      </w:r>
    </w:p>
    <w:p>
      <w:pPr>
        <w:ind w:left="720" w:firstLine="0"/>
        <w:jc w:val="both"/>
        <w:rPr>
          <w:rFonts w:ascii="Times New Roman" w:hAnsi="Times New Roman" w:eastAsia="Times New Roman" w:cs="Times New Roman"/>
          <w:sz w:val="24"/>
          <w:szCs w:val="24"/>
        </w:rPr>
      </w:pPr>
    </w:p>
    <w:p>
      <w:pPr>
        <w:numPr>
          <w:ilvl w:val="0"/>
          <w:numId w:val="12"/>
        </w:numPr>
        <w:ind w:left="720" w:hanging="360"/>
        <w:jc w:val="both"/>
        <w:rPr>
          <w:sz w:val="24"/>
          <w:szCs w:val="24"/>
          <w:u w:val="none"/>
        </w:rPr>
      </w:pPr>
      <w:r>
        <w:rPr>
          <w:rFonts w:ascii="Times New Roman" w:hAnsi="Times New Roman" w:eastAsia="Times New Roman" w:cs="Times New Roman"/>
          <w:b/>
          <w:sz w:val="24"/>
          <w:szCs w:val="24"/>
          <w:rtl w:val="0"/>
        </w:rPr>
        <w:t>Model evaluation</w:t>
      </w:r>
      <w:r>
        <w:rPr>
          <w:rFonts w:ascii="Times New Roman" w:hAnsi="Times New Roman" w:eastAsia="Times New Roman" w:cs="Times New Roman"/>
          <w:sz w:val="24"/>
          <w:szCs w:val="24"/>
          <w:rtl w:val="0"/>
        </w:rPr>
        <w:t>: Evaluate the trained model's performance on a validation dataset, using metrics such as accuracy, precision, recall, and F1 score to measure its classification performance.</w:t>
      </w:r>
    </w:p>
    <w:p>
      <w:pPr>
        <w:ind w:left="0" w:firstLine="0"/>
        <w:jc w:val="both"/>
        <w:rPr>
          <w:rFonts w:ascii="Times New Roman" w:hAnsi="Times New Roman" w:eastAsia="Times New Roman" w:cs="Times New Roman"/>
          <w:sz w:val="24"/>
          <w:szCs w:val="24"/>
        </w:rPr>
      </w:pPr>
    </w:p>
    <w:p>
      <w:pPr>
        <w:numPr>
          <w:ilvl w:val="0"/>
          <w:numId w:val="12"/>
        </w:numPr>
        <w:ind w:left="720" w:hanging="360"/>
        <w:jc w:val="both"/>
        <w:rPr>
          <w:sz w:val="24"/>
          <w:szCs w:val="24"/>
          <w:u w:val="none"/>
        </w:rPr>
      </w:pPr>
      <w:r>
        <w:rPr>
          <w:rFonts w:ascii="Times New Roman" w:hAnsi="Times New Roman" w:eastAsia="Times New Roman" w:cs="Times New Roman"/>
          <w:b/>
          <w:sz w:val="24"/>
          <w:szCs w:val="24"/>
          <w:rtl w:val="0"/>
        </w:rPr>
        <w:t>Model tuning</w:t>
      </w:r>
      <w:r>
        <w:rPr>
          <w:rFonts w:ascii="Times New Roman" w:hAnsi="Times New Roman" w:eastAsia="Times New Roman" w:cs="Times New Roman"/>
          <w:sz w:val="24"/>
          <w:szCs w:val="24"/>
          <w:rtl w:val="0"/>
        </w:rPr>
        <w:t>: Fine-tune the model's hyperparameters, such as learning rate, batch size, and regularization strength, to improve its performance and prevent overfitting.</w:t>
      </w:r>
    </w:p>
    <w:p>
      <w:pPr>
        <w:ind w:left="0" w:firstLine="0"/>
        <w:jc w:val="both"/>
        <w:rPr>
          <w:rFonts w:ascii="Times New Roman" w:hAnsi="Times New Roman" w:eastAsia="Times New Roman" w:cs="Times New Roman"/>
          <w:sz w:val="24"/>
          <w:szCs w:val="24"/>
        </w:rPr>
      </w:pPr>
    </w:p>
    <w:p>
      <w:pPr>
        <w:numPr>
          <w:ilvl w:val="0"/>
          <w:numId w:val="12"/>
        </w:numPr>
        <w:ind w:left="720" w:hanging="360"/>
        <w:jc w:val="both"/>
        <w:rPr>
          <w:sz w:val="24"/>
          <w:szCs w:val="24"/>
          <w:u w:val="none"/>
        </w:rPr>
      </w:pPr>
      <w:r>
        <w:rPr>
          <w:rFonts w:ascii="Times New Roman" w:hAnsi="Times New Roman" w:eastAsia="Times New Roman" w:cs="Times New Roman"/>
          <w:b/>
          <w:sz w:val="24"/>
          <w:szCs w:val="24"/>
          <w:rtl w:val="0"/>
        </w:rPr>
        <w:t>Model testing</w:t>
      </w:r>
      <w:r>
        <w:rPr>
          <w:rFonts w:ascii="Times New Roman" w:hAnsi="Times New Roman" w:eastAsia="Times New Roman" w:cs="Times New Roman"/>
          <w:sz w:val="24"/>
          <w:szCs w:val="24"/>
          <w:rtl w:val="0"/>
        </w:rPr>
        <w:t>: Test the final model on a held-out testing dataset to assess its real-world performance and generalization ability.</w:t>
      </w:r>
    </w:p>
    <w:p>
      <w:pPr>
        <w:ind w:left="0" w:firstLine="0"/>
        <w:jc w:val="both"/>
        <w:rPr>
          <w:rFonts w:ascii="Times New Roman" w:hAnsi="Times New Roman" w:eastAsia="Times New Roman" w:cs="Times New Roman"/>
          <w:sz w:val="24"/>
          <w:szCs w:val="24"/>
        </w:rPr>
      </w:pPr>
    </w:p>
    <w:p>
      <w:pPr>
        <w:numPr>
          <w:ilvl w:val="0"/>
          <w:numId w:val="12"/>
        </w:numPr>
        <w:ind w:left="720" w:hanging="360"/>
        <w:jc w:val="both"/>
        <w:rPr>
          <w:sz w:val="24"/>
          <w:szCs w:val="24"/>
          <w:u w:val="none"/>
        </w:rPr>
      </w:pPr>
      <w:r>
        <w:rPr>
          <w:rFonts w:ascii="Times New Roman" w:hAnsi="Times New Roman" w:eastAsia="Times New Roman" w:cs="Times New Roman"/>
          <w:b/>
          <w:sz w:val="24"/>
          <w:szCs w:val="24"/>
          <w:rtl w:val="0"/>
        </w:rPr>
        <w:t>Deployment</w:t>
      </w:r>
      <w:r>
        <w:rPr>
          <w:rFonts w:ascii="Times New Roman" w:hAnsi="Times New Roman" w:eastAsia="Times New Roman" w:cs="Times New Roman"/>
          <w:sz w:val="24"/>
          <w:szCs w:val="24"/>
          <w:rtl w:val="0"/>
        </w:rPr>
        <w:t>: Deploy the trained model in a production environment, such as a web application or mobile device, to allow users to classify cat and dog images in real-time.</w:t>
      </w: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workflow can be further customized and optimized based on the specific requirements and constraints of the project, such as the size of the dataset, the computational resources available, and the target performance metrics.</w:t>
      </w:r>
    </w:p>
    <w:p>
      <w:pPr>
        <w:ind w:left="0" w:firstLine="0"/>
        <w:jc w:val="both"/>
        <w:rPr>
          <w:rFonts w:ascii="Times New Roman" w:hAnsi="Times New Roman" w:eastAsia="Times New Roman" w:cs="Times New Roman"/>
          <w:b/>
          <w:sz w:val="32"/>
          <w:szCs w:val="32"/>
          <w:u w:val="single"/>
        </w:rPr>
      </w:pPr>
    </w:p>
    <w:p>
      <w:pPr>
        <w:ind w:left="0" w:firstLine="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CODE IN USE</w:t>
      </w:r>
    </w:p>
    <w:p>
      <w:pPr>
        <w:ind w:left="0" w:firstLine="0"/>
        <w:jc w:val="both"/>
        <w:rPr>
          <w:rFonts w:ascii="Times New Roman" w:hAnsi="Times New Roman" w:eastAsia="Times New Roman" w:cs="Times New Roman"/>
          <w:b/>
          <w:sz w:val="28"/>
          <w:szCs w:val="28"/>
          <w:u w:val="single"/>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Dataset - https://www.kaggle.com/datasets/salader/dogs-vs-cats</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!mkdir -p ~/.kaggle</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!cp kaggle.json ~/.kaggle/</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!kaggle datasets download -d salader/dogs-vs-cats</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zipfile</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zip_ref = zipfile.ZipFile('/content/dogs-vs-cats.zip', 'r')</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zip_ref.extractall('/content')</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zip_ref.close()</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tensorflow as tf</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tensorflow import keras</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keras import Sequential</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keras.layers import Dense,Conv2D,MaxPooling2D,Flatten,BatchNormalization,Dropout</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generators</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train_ds = keras.utils.image_dataset_from_directory(</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directory = '/content/train',</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labels='inferred',</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label_mode = 'int',</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batch_size=32,</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image_size=(256,256)</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validation_ds = keras.utils.image_dataset_from_directory(</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directory = '/content/test',</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labels='inferred',</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label_mode = 'int',</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batch_size=32,</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image_size=(256,256)</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Normalize</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def process(image,label):</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image = tf.cast(image/255. ,tf.float32)</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return image,label</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train_ds = train_ds.map(process)</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validation_ds = validation_ds.map(process)</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create CNN model</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 = Sequential()</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model.add(Conv2D(32,kernel_size=(3,3),padding='valid',activation='relu',input_shape=(256,256,3)))</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model.add(BatchNormalization())</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model.add(MaxPooling2D(pool_size=(2,2),strides=2,padding='valid'))</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model.add(Conv2D(64,kernel_size=(3,3),padding='valid',activation='relu'))</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model.add(BatchNormalization())</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model.add(MaxPooling2D(pool_size=(2,2),strides=2,padding='valid'))</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model.add(Conv2D(128,kernel_size=(3,3),padding='valid',activation='relu'))</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model.add(BatchNormalization())</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model.add(MaxPooling2D(pool_size=(2,2),strides=2,padding='valid'))</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model.add(Flatten())</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model.add(Dense(128,activation='relu'))</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model.add(Dropout(0.1))</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model.add(Dense(64,activation='relu'))</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model.add(Dropout(0.1))</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model.add(Dense(1,activation='sigmoid'))</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model.summary()</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model.compile(optimizer='adam',loss='binary_crossentropy',metrics=['accuracy'])</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matplotlib.pyplot as plt</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plt.plot(history.history['accuracy'],color='red',label='train')</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plt.plot(history.history['val_accuracy'],color='blue',label='validation')</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plt.legend()</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plt.show()</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plt.plot(history.history['accuracy'],color='red',label='train')</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plt.plot(history.history['val_accuracy'],color='blue',label='validation')</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plt.legend()</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plt.show()</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plt.plot(history.history['loss'],color='red',label='train')</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plt.plot(history.history['val_loss'],color='blue',label='validation')</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plt.legend()</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plt.show()</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plt.plot(history.history['loss'],color='red',label='train')</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plt.plot(history.history['val_loss'],color='blue',label='validation')</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plt.legend()</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plt.show()</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cv2</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test_img = cv2.imread('/content/cat.jpg')</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plt.imshow(test_img)</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test_img.shape</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test_img = cv2.resize(test_img,(256,256))</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test_input = test_img.reshape((1,256,256,3))</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model.predict(test_input)</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OUTPUT</w:t>
      </w:r>
    </w:p>
    <w:p>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drawing>
          <wp:inline distT="114300" distB="114300" distL="114300" distR="114300">
            <wp:extent cx="5748020" cy="3159125"/>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4" name="image8.jpg"/>
                    <pic:cNvPicPr preferRelativeResize="0"/>
                  </pic:nvPicPr>
                  <pic:blipFill>
                    <a:blip r:embed="rId7"/>
                    <a:srcRect/>
                    <a:stretch>
                      <a:fillRect/>
                    </a:stretch>
                  </pic:blipFill>
                  <pic:spPr>
                    <a:xfrm>
                      <a:off x="0" y="0"/>
                      <a:ext cx="5748338" cy="3159743"/>
                    </a:xfrm>
                    <a:prstGeom prst="rect">
                      <a:avLst/>
                    </a:prstGeom>
                  </pic:spPr>
                </pic:pic>
              </a:graphicData>
            </a:graphic>
          </wp:inline>
        </w:drawing>
      </w:r>
    </w:p>
    <w:p>
      <w:pPr>
        <w:rPr>
          <w:rFonts w:ascii="Times New Roman" w:hAnsi="Times New Roman" w:eastAsia="Times New Roman" w:cs="Times New Roman"/>
          <w:b/>
          <w:sz w:val="28"/>
          <w:szCs w:val="28"/>
          <w:u w:val="single"/>
        </w:rPr>
      </w:pPr>
    </w:p>
    <w:p>
      <w:pPr>
        <w:ind w:left="0" w:firstLine="0"/>
        <w:rPr>
          <w:rFonts w:ascii="Times New Roman" w:hAnsi="Times New Roman" w:eastAsia="Times New Roman" w:cs="Times New Roman"/>
          <w:b/>
          <w:sz w:val="28"/>
          <w:szCs w:val="28"/>
          <w:u w:val="single"/>
        </w:rPr>
      </w:pPr>
    </w:p>
    <w:p>
      <w:pPr>
        <w:ind w:left="0" w:firstLine="0"/>
        <w:rPr>
          <w:rFonts w:ascii="Times New Roman" w:hAnsi="Times New Roman" w:eastAsia="Times New Roman" w:cs="Times New Roman"/>
          <w:b/>
          <w:sz w:val="28"/>
          <w:szCs w:val="28"/>
          <w:u w:val="single"/>
        </w:rPr>
      </w:pPr>
      <w:r>
        <w:drawing>
          <wp:anchor distT="114300" distB="114300" distL="114300" distR="114300" simplePos="0" relativeHeight="251659264" behindDoc="0" locked="0" layoutInCell="1" allowOverlap="1">
            <wp:simplePos x="0" y="0"/>
            <wp:positionH relativeFrom="column">
              <wp:posOffset>952500</wp:posOffset>
            </wp:positionH>
            <wp:positionV relativeFrom="paragraph">
              <wp:posOffset>339725</wp:posOffset>
            </wp:positionV>
            <wp:extent cx="3830955" cy="2481580"/>
            <wp:effectExtent l="0" t="0" r="0" b="0"/>
            <wp:wrapTopAndBottom/>
            <wp:docPr id="1" name="image7.jpg"/>
            <wp:cNvGraphicFramePr/>
            <a:graphic xmlns:a="http://schemas.openxmlformats.org/drawingml/2006/main">
              <a:graphicData uri="http://schemas.openxmlformats.org/drawingml/2006/picture">
                <pic:pic xmlns:pic="http://schemas.openxmlformats.org/drawingml/2006/picture">
                  <pic:nvPicPr>
                    <pic:cNvPr id="1" name="image7.jpg"/>
                    <pic:cNvPicPr preferRelativeResize="0"/>
                  </pic:nvPicPr>
                  <pic:blipFill>
                    <a:blip r:embed="rId8"/>
                    <a:srcRect/>
                    <a:stretch>
                      <a:fillRect/>
                    </a:stretch>
                  </pic:blipFill>
                  <pic:spPr>
                    <a:xfrm>
                      <a:off x="0" y="0"/>
                      <a:ext cx="3831069" cy="2481263"/>
                    </a:xfrm>
                    <a:prstGeom prst="rect">
                      <a:avLst/>
                    </a:prstGeom>
                  </pic:spPr>
                </pic:pic>
              </a:graphicData>
            </a:graphic>
          </wp:anchor>
        </w:drawing>
      </w:r>
    </w:p>
    <w:p>
      <w:pPr>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training accuracy and validation accuracy before improving the accuracy</w:t>
      </w:r>
    </w:p>
    <w:p>
      <w:pPr>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 </w:t>
      </w:r>
    </w:p>
    <w:p>
      <w:pPr>
        <w:ind w:left="1440" w:firstLine="0"/>
        <w:rPr>
          <w:rFonts w:ascii="Times New Roman" w:hAnsi="Times New Roman" w:eastAsia="Times New Roman" w:cs="Times New Roman"/>
          <w:b/>
          <w:sz w:val="28"/>
          <w:szCs w:val="28"/>
          <w:u w:val="single"/>
        </w:rPr>
      </w:pPr>
      <w:r>
        <w:rPr>
          <w:rFonts w:ascii="Times New Roman" w:hAnsi="Times New Roman" w:eastAsia="Times New Roman" w:cs="Times New Roman"/>
          <w:sz w:val="28"/>
          <w:szCs w:val="28"/>
        </w:rPr>
        <w:drawing>
          <wp:inline distT="114300" distB="114300" distL="114300" distR="114300">
            <wp:extent cx="3900170" cy="2685415"/>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6" name="image2.jpg"/>
                    <pic:cNvPicPr preferRelativeResize="0"/>
                  </pic:nvPicPr>
                  <pic:blipFill>
                    <a:blip r:embed="rId9"/>
                    <a:srcRect/>
                    <a:stretch>
                      <a:fillRect/>
                    </a:stretch>
                  </pic:blipFill>
                  <pic:spPr>
                    <a:xfrm>
                      <a:off x="0" y="0"/>
                      <a:ext cx="3900488" cy="2685905"/>
                    </a:xfrm>
                    <a:prstGeom prst="rect">
                      <a:avLst/>
                    </a:prstGeom>
                  </pic:spPr>
                </pic:pic>
              </a:graphicData>
            </a:graphic>
          </wp:inline>
        </w:drawing>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training accuracy and validation accuracy after improving the accuracy</w:t>
      </w: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676650" cy="25844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10"/>
                    <a:srcRect/>
                    <a:stretch>
                      <a:fillRect/>
                    </a:stretch>
                  </pic:blipFill>
                  <pic:spPr>
                    <a:xfrm>
                      <a:off x="0" y="0"/>
                      <a:ext cx="3676650" cy="2585083"/>
                    </a:xfrm>
                    <a:prstGeom prst="rect">
                      <a:avLst/>
                    </a:prstGeom>
                  </pic:spPr>
                </pic:pic>
              </a:graphicData>
            </a:graphic>
          </wp:inline>
        </w:drawing>
      </w:r>
    </w:p>
    <w:p>
      <w:pPr>
        <w:ind w:lef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validation loss and training loss before improving accuracy</w:t>
      </w:r>
    </w:p>
    <w:p>
      <w:pPr>
        <w:ind w:left="0" w:firstLine="0"/>
        <w:jc w:val="center"/>
        <w:rPr>
          <w:rFonts w:ascii="Times New Roman" w:hAnsi="Times New Roman" w:eastAsia="Times New Roman" w:cs="Times New Roman"/>
          <w:b/>
          <w:sz w:val="28"/>
          <w:szCs w:val="28"/>
        </w:rPr>
      </w:pPr>
    </w:p>
    <w:p>
      <w:pPr>
        <w:ind w:left="0" w:firstLine="0"/>
        <w:jc w:val="center"/>
        <w:rPr>
          <w:rFonts w:ascii="Times New Roman" w:hAnsi="Times New Roman" w:eastAsia="Times New Roman" w:cs="Times New Roman"/>
          <w:b/>
          <w:sz w:val="28"/>
          <w:szCs w:val="28"/>
        </w:rPr>
      </w:pPr>
    </w:p>
    <w:p>
      <w:pPr>
        <w:ind w:left="0" w:firstLine="0"/>
        <w:jc w:val="center"/>
        <w:rPr>
          <w:rFonts w:ascii="Times New Roman" w:hAnsi="Times New Roman" w:eastAsia="Times New Roman" w:cs="Times New Roman"/>
          <w:b/>
          <w:sz w:val="28"/>
          <w:szCs w:val="28"/>
        </w:rPr>
      </w:pPr>
    </w:p>
    <w:p>
      <w:pPr>
        <w:ind w:left="0" w:firstLine="0"/>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633470" cy="236220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7" name="image5.jpg"/>
                    <pic:cNvPicPr preferRelativeResize="0"/>
                  </pic:nvPicPr>
                  <pic:blipFill>
                    <a:blip r:embed="rId11"/>
                    <a:srcRect/>
                    <a:stretch>
                      <a:fillRect/>
                    </a:stretch>
                  </pic:blipFill>
                  <pic:spPr>
                    <a:xfrm>
                      <a:off x="0" y="0"/>
                      <a:ext cx="3633788" cy="2362200"/>
                    </a:xfrm>
                    <a:prstGeom prst="rect">
                      <a:avLst/>
                    </a:prstGeom>
                  </pic:spPr>
                </pic:pic>
              </a:graphicData>
            </a:graphic>
          </wp:inline>
        </w:drawing>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validation loss and training loss after  improving accuracy</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32"/>
          <w:szCs w:val="32"/>
          <w:u w:val="single"/>
          <w:rtl w:val="0"/>
        </w:rPr>
        <w:t>Predicting a cat</w:t>
      </w:r>
      <w:r>
        <w:rPr>
          <w:rFonts w:ascii="Times New Roman" w:hAnsi="Times New Roman" w:eastAsia="Times New Roman" w:cs="Times New Roman"/>
          <w:b/>
          <w:sz w:val="28"/>
          <w:szCs w:val="28"/>
          <w:u w:val="single"/>
          <w:rtl w:val="0"/>
        </w:rPr>
        <w:br w:type="textWrapping"/>
      </w:r>
      <w:r>
        <w:rPr>
          <w:rFonts w:ascii="Times New Roman" w:hAnsi="Times New Roman" w:eastAsia="Times New Roman" w:cs="Times New Roman"/>
          <w:b/>
          <w:sz w:val="28"/>
          <w:szCs w:val="28"/>
          <w:u w:val="single"/>
        </w:rPr>
        <w:drawing>
          <wp:inline distT="114300" distB="114300" distL="114300" distR="114300">
            <wp:extent cx="5305425" cy="400304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5" name="image6.jpg"/>
                    <pic:cNvPicPr preferRelativeResize="0"/>
                  </pic:nvPicPr>
                  <pic:blipFill>
                    <a:blip r:embed="rId12"/>
                    <a:srcRect/>
                    <a:stretch>
                      <a:fillRect/>
                    </a:stretch>
                  </pic:blipFill>
                  <pic:spPr>
                    <a:xfrm>
                      <a:off x="0" y="0"/>
                      <a:ext cx="5305425" cy="4003253"/>
                    </a:xfrm>
                    <a:prstGeom prst="rect">
                      <a:avLst/>
                    </a:prstGeom>
                  </pic:spPr>
                </pic:pic>
              </a:graphicData>
            </a:graphic>
          </wp:inline>
        </w:drawing>
      </w:r>
    </w:p>
    <w:p>
      <w:pPr>
        <w:rPr>
          <w:rFonts w:ascii="Times New Roman" w:hAnsi="Times New Roman" w:eastAsia="Times New Roman" w:cs="Times New Roman"/>
          <w:b/>
          <w:sz w:val="28"/>
          <w:szCs w:val="28"/>
          <w:u w:val="single"/>
        </w:rPr>
      </w:pPr>
    </w:p>
    <w:p>
      <w:pPr>
        <w:jc w:val="left"/>
        <w:rPr>
          <w:rFonts w:ascii="Times New Roman" w:hAnsi="Times New Roman" w:eastAsia="Times New Roman" w:cs="Times New Roman"/>
          <w:b/>
          <w:sz w:val="32"/>
          <w:szCs w:val="32"/>
          <w:u w:val="single"/>
        </w:rPr>
      </w:pPr>
    </w:p>
    <w:p>
      <w:pPr>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drawing>
          <wp:inline distT="114300" distB="114300" distL="114300" distR="114300">
            <wp:extent cx="5214620" cy="3019425"/>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8" name="image4.jpg"/>
                    <pic:cNvPicPr preferRelativeResize="0"/>
                  </pic:nvPicPr>
                  <pic:blipFill>
                    <a:blip r:embed="rId13"/>
                    <a:srcRect/>
                    <a:stretch>
                      <a:fillRect/>
                    </a:stretch>
                  </pic:blipFill>
                  <pic:spPr>
                    <a:xfrm>
                      <a:off x="0" y="0"/>
                      <a:ext cx="5214938" cy="3019425"/>
                    </a:xfrm>
                    <a:prstGeom prst="rect">
                      <a:avLst/>
                    </a:prstGeom>
                  </pic:spPr>
                </pic:pic>
              </a:graphicData>
            </a:graphic>
          </wp:inline>
        </w:drawing>
      </w:r>
    </w:p>
    <w:p>
      <w:pPr>
        <w:rPr>
          <w:rFonts w:ascii="Times New Roman" w:hAnsi="Times New Roman" w:eastAsia="Times New Roman" w:cs="Times New Roman"/>
          <w:b/>
          <w:sz w:val="28"/>
          <w:szCs w:val="28"/>
          <w:u w:val="single"/>
        </w:rPr>
      </w:pPr>
    </w:p>
    <w:p>
      <w:pPr>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Confusion Matrix</w:t>
      </w:r>
    </w:p>
    <w:p>
      <w:pPr>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z</w:t>
      </w:r>
    </w:p>
    <w:p>
      <w:pPr>
        <w:jc w:val="center"/>
        <w:rPr>
          <w:rFonts w:ascii="Times New Roman" w:hAnsi="Times New Roman" w:eastAsia="Times New Roman" w:cs="Times New Roman"/>
          <w:b/>
          <w:sz w:val="28"/>
          <w:szCs w:val="28"/>
          <w:u w:val="single"/>
        </w:rPr>
      </w:pPr>
    </w:p>
    <w:p>
      <w:pPr>
        <w:jc w:val="center"/>
        <w:rPr>
          <w:rFonts w:ascii="Times New Roman" w:hAnsi="Times New Roman" w:eastAsia="Times New Roman" w:cs="Times New Roman"/>
          <w:b/>
          <w:sz w:val="32"/>
          <w:szCs w:val="32"/>
          <w:u w:val="single"/>
        </w:rPr>
      </w:pPr>
    </w:p>
    <w:p>
      <w:pPr>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CONCLUSION</w:t>
      </w:r>
    </w:p>
    <w:p>
      <w:pPr>
        <w:rPr>
          <w:rFonts w:ascii="Times New Roman" w:hAnsi="Times New Roman" w:eastAsia="Times New Roman" w:cs="Times New Roman"/>
          <w:b/>
          <w:sz w:val="28"/>
          <w:szCs w:val="28"/>
          <w:u w:val="single"/>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conclusion, the classification of cat vs dog images using CNN is an interesting and challenging problem in computer vision, which can be solved effectively using deep learning techniques. In this project, we have developed and trained a CNN model on a dataset of cat and dog images, using various techniques such as data augmentation, regularization, and transfer learning, to achieve high accuracy and generalization performance.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Our results have shown that the CNN model can accurately distinguish between cat and dog images, achieving an accuracy of over 75% on the testing set. We have also demonstrated the importance of hyperparameter tuning and regularization in preventing overfitting and improving the model's performance.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Overall, this project has provided a practical example of how CNNs can be used for image classification tasks and has demonstrated the potential of deep learning in solving real-world problems. The trained model can be further improved and deployed in various applications, such as pet monitoring, animal identification, or wildlife conservation, to benefit both humans and animals.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p>
      <w:pPr>
        <w:ind w:left="0" w:firstLine="0"/>
        <w:rPr>
          <w:rFonts w:ascii="Times New Roman" w:hAnsi="Times New Roman" w:eastAsia="Times New Roman" w:cs="Times New Roman"/>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A241D34"/>
    <w:multiLevelType w:val="multilevel"/>
    <w:tmpl w:val="5A241D3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44326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2023-04-20T03:56:16Z</dcterms:created>
  <dc:creator>KIIT</dc:creator>
  <cp:lastModifiedBy>SAKSHI GHOSH</cp:lastModifiedBy>
  <dcterms:modified xsi:type="dcterms:W3CDTF">2023-04-20T03:56:50Z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E940FDF0EF0E40D8A0834D68753BD3B6</vt:lpwstr>
  </property>
</Properties>
</file>